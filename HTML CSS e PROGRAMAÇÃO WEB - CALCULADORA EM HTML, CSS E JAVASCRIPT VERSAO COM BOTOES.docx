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Projeto: Calculadora com Botões (HTML, CSS, JavaScript)</w:t>
      </w:r>
    </w:p>
    <w:p>
      <w:pPr>
        <w:pStyle w:val="Heading1"/>
      </w:pPr>
      <w:r>
        <w:t>Descrição</w:t>
      </w:r>
    </w:p>
    <w:p>
      <w:r>
        <w:t>Esta é uma calculadora web interativa criada com HTML, CSS e JavaScript. Em vez de utilizar campos de entrada para números e operações, o usuário interage com botões numéricos e operadores para construir expressões e calcular resultados.</w:t>
      </w:r>
    </w:p>
    <w:p>
      <w:pPr>
        <w:pStyle w:val="Heading1"/>
      </w:pPr>
      <w:r>
        <w:t>Funcionalidades</w:t>
      </w:r>
    </w:p>
    <w:p>
      <w:r>
        <w:t>- Botões para números (0–9) e operadores (+, -, *, /).</w:t>
      </w:r>
    </w:p>
    <w:p>
      <w:r>
        <w:t>- Botão '=' para calcular.</w:t>
      </w:r>
    </w:p>
    <w:p>
      <w:r>
        <w:t>- Botão 'C' para limpar.</w:t>
      </w:r>
    </w:p>
    <w:p>
      <w:r>
        <w:t>- Validação de expressão antes do cálculo.</w:t>
      </w:r>
    </w:p>
    <w:p>
      <w:r>
        <w:t>- Exibe mensagem de erro em caso de divisão por zero ou entrada inválida.</w:t>
      </w:r>
    </w:p>
    <w:p>
      <w:pPr>
        <w:pStyle w:val="Heading1"/>
      </w:pPr>
      <w:r>
        <w:t>Código HTML Completo</w:t>
      </w:r>
    </w:p>
    <w:p>
      <w:pPr/>
      <w:r>
        <w:t>&lt;!DOCTYPE html&gt;</w:t>
        <w:br/>
        <w:t>&lt;html lang="pt-br"&gt;</w:t>
        <w:br/>
        <w:t>&lt;head&gt;</w:t>
        <w:br/>
        <w:t xml:space="preserve">  &lt;meta charset="UTF-8"&gt;</w:t>
        <w:br/>
        <w:t xml:space="preserve">  &lt;title&gt;Calculadora com Botões&lt;/title&gt;</w:t>
        <w:br/>
        <w:t xml:space="preserve">  &lt;style&gt;</w:t>
        <w:br/>
        <w:t xml:space="preserve">    body {</w:t>
        <w:br/>
        <w:t xml:space="preserve">      font-family: Arial, sans-serif;</w:t>
        <w:br/>
        <w:t xml:space="preserve">      text-align: center;</w:t>
        <w:br/>
        <w:t xml:space="preserve">      margin-top: 50px;</w:t>
        <w:br/>
        <w:t xml:space="preserve">    }</w:t>
        <w:br/>
        <w:br/>
        <w:t xml:space="preserve">    #tela {</w:t>
        <w:br/>
        <w:t xml:space="preserve">      width: 240px;</w:t>
        <w:br/>
        <w:t xml:space="preserve">      height: 40px;</w:t>
        <w:br/>
        <w:t xml:space="preserve">      font-size: 22px;</w:t>
        <w:br/>
        <w:t xml:space="preserve">      margin-bottom: 10px;</w:t>
        <w:br/>
        <w:t xml:space="preserve">      padding: 5px;</w:t>
        <w:br/>
        <w:t xml:space="preserve">      text-align: right;</w:t>
        <w:br/>
        <w:t xml:space="preserve">    }</w:t>
        <w:br/>
        <w:br/>
        <w:t xml:space="preserve">    .botao {</w:t>
        <w:br/>
        <w:t xml:space="preserve">      width: 60px;</w:t>
        <w:br/>
        <w:t xml:space="preserve">      height: 40px;</w:t>
        <w:br/>
        <w:t xml:space="preserve">      font-size: 20px;</w:t>
        <w:br/>
        <w:t xml:space="preserve">      margin: 2px;</w:t>
        <w:br/>
        <w:t xml:space="preserve">    }</w:t>
        <w:br/>
        <w:br/>
        <w:t xml:space="preserve">    #resultado {</w:t>
        <w:br/>
        <w:t xml:space="preserve">      margin-top: 15px;</w:t>
        <w:br/>
        <w:t xml:space="preserve">      font-size: 22px;</w:t>
        <w:br/>
        <w:t xml:space="preserve">    }</w:t>
        <w:br/>
        <w:t xml:space="preserve">  &lt;/style&gt;</w:t>
        <w:br/>
        <w:t>&lt;/head&gt;</w:t>
        <w:br/>
        <w:t>&lt;body&gt;</w:t>
        <w:br/>
        <w:br/>
        <w:t xml:space="preserve">  &lt;h1&gt;Calculadora com Botões&lt;/h1&gt;</w:t>
        <w:br/>
        <w:t xml:space="preserve">  &lt;input type="text" id="tela" disabled /&gt;</w:t>
        <w:br/>
        <w:t xml:space="preserve">  &lt;br&gt;</w:t>
        <w:br/>
        <w:br/>
        <w:t xml:space="preserve">  &lt;button class="botao" onclick="clicar('7')"&gt;7&lt;/button&gt;</w:t>
        <w:br/>
        <w:t xml:space="preserve">  &lt;button class="botao" onclick="clicar('8')"&gt;8&lt;/button&gt;</w:t>
        <w:br/>
        <w:t xml:space="preserve">  &lt;button class="botao" onclick="clicar('9')"&gt;9&lt;/button&gt;</w:t>
        <w:br/>
        <w:t xml:space="preserve">  &lt;button class="botao" onclick="clicar('/')"&gt;/&lt;/button&gt;&lt;br&gt;</w:t>
        <w:br/>
        <w:br/>
        <w:t xml:space="preserve">  &lt;button class="botao" onclick="clicar('4')"&gt;4&lt;/button&gt;</w:t>
        <w:br/>
        <w:t xml:space="preserve">  &lt;button class="botao" onclick="clicar('5')"&gt;5&lt;/button&gt;</w:t>
        <w:br/>
        <w:t xml:space="preserve">  &lt;button class="botao" onclick="clicar('6')"&gt;6&lt;/button&gt;</w:t>
        <w:br/>
        <w:t xml:space="preserve">  &lt;button class="botao" onclick="clicar('*')"&gt;*&lt;/button&gt;&lt;br&gt;</w:t>
        <w:br/>
        <w:br/>
        <w:t xml:space="preserve">  &lt;button class="botao" onclick="clicar('1')"&gt;1&lt;/button&gt;</w:t>
        <w:br/>
        <w:t xml:space="preserve">  &lt;button class="botao" onclick="clicar('2')"&gt;2&lt;/button&gt;</w:t>
        <w:br/>
        <w:t xml:space="preserve">  &lt;button class="botao" onclick="clicar('3')"&gt;3&lt;/button&gt;</w:t>
        <w:br/>
        <w:t xml:space="preserve">  &lt;button class="botao" onclick="clicar('-')"&gt;-&lt;/button&gt;&lt;br&gt;</w:t>
        <w:br/>
        <w:br/>
        <w:t xml:space="preserve">  &lt;button class="botao" onclick="clicar('0')"&gt;0&lt;/button&gt;</w:t>
        <w:br/>
        <w:t xml:space="preserve">  &lt;button class="botao" onclick="clicar('.')"&gt;.&lt;/button&gt;</w:t>
        <w:br/>
        <w:t xml:space="preserve">  &lt;button class="botao" onclick="calcular()"&gt;=&lt;/button&gt;</w:t>
        <w:br/>
        <w:t xml:space="preserve">  &lt;button class="botao" onclick="clicar('+')"&gt;+&lt;/button&gt;&lt;br&gt;</w:t>
        <w:br/>
        <w:br/>
        <w:t xml:space="preserve">  &lt;button class="botao" onclick="limpar()"&gt;C&lt;/button&gt;</w:t>
        <w:br/>
        <w:br/>
        <w:t xml:space="preserve">  &lt;div id="resultado"&gt;Resultado:&lt;/div&gt;</w:t>
        <w:br/>
        <w:br/>
        <w:t xml:space="preserve">  &lt;script&gt;</w:t>
        <w:br/>
        <w:t xml:space="preserve">    let expressao = "";</w:t>
        <w:br/>
        <w:br/>
        <w:t xml:space="preserve">    function clicar(valor) {</w:t>
        <w:br/>
        <w:t xml:space="preserve">      expressao += valor;</w:t>
        <w:br/>
        <w:t xml:space="preserve">      document.getElementById("tela").value = expressao;</w:t>
        <w:br/>
        <w:t xml:space="preserve">    }</w:t>
        <w:br/>
        <w:br/>
        <w:t xml:space="preserve">    function limpar() {</w:t>
        <w:br/>
        <w:t xml:space="preserve">      expressao = "";</w:t>
        <w:br/>
        <w:t xml:space="preserve">      document.getElementById("tela").value = "";</w:t>
        <w:br/>
        <w:t xml:space="preserve">      document.getElementById("resultado").innerText = "Resultado:";</w:t>
        <w:br/>
        <w:t xml:space="preserve">    }</w:t>
        <w:br/>
        <w:br/>
        <w:t xml:space="preserve">    function calcular() {</w:t>
        <w:br/>
        <w:t xml:space="preserve">      try {</w:t>
        <w:br/>
        <w:t xml:space="preserve">        const match = expressao.match(/^([-]?\d+(\.\d+)?)([\+\-\*\/])([-]?\d+(\.\d+)?)$/);</w:t>
        <w:br/>
        <w:br/>
        <w:t xml:space="preserve">        if (!match) {</w:t>
        <w:br/>
        <w:t xml:space="preserve">          document.getElementById("resultado").innerText = "Erro: expressão inválida";</w:t>
        <w:br/>
        <w:t xml:space="preserve">          return;</w:t>
        <w:br/>
        <w:t xml:space="preserve">        }</w:t>
        <w:br/>
        <w:br/>
        <w:t xml:space="preserve">        const num1 = parseFloat(match[1]);</w:t>
        <w:br/>
        <w:t xml:space="preserve">        const operador = match[3];</w:t>
        <w:br/>
        <w:t xml:space="preserve">        const num2 = parseFloat(match[4]);</w:t>
        <w:br/>
        <w:t xml:space="preserve">        let resultado;</w:t>
        <w:br/>
        <w:br/>
        <w:t xml:space="preserve">        switch (operador) {</w:t>
        <w:br/>
        <w:t xml:space="preserve">          case '+':</w:t>
        <w:br/>
        <w:t xml:space="preserve">            resultado = num1 + num2;</w:t>
        <w:br/>
        <w:t xml:space="preserve">            break;</w:t>
        <w:br/>
        <w:t xml:space="preserve">          case '-':</w:t>
        <w:br/>
        <w:t xml:space="preserve">            resultado = num1 - num2;</w:t>
        <w:br/>
        <w:t xml:space="preserve">            break;</w:t>
        <w:br/>
        <w:t xml:space="preserve">          case '*':</w:t>
        <w:br/>
        <w:t xml:space="preserve">            resultado = num1 * num2;</w:t>
        <w:br/>
        <w:t xml:space="preserve">            break;</w:t>
        <w:br/>
        <w:t xml:space="preserve">          case '/':</w:t>
        <w:br/>
        <w:t xml:space="preserve">            resultado = num2 !== 0 ? num1 / num2 : "Erro: divisão por zero";</w:t>
        <w:br/>
        <w:t xml:space="preserve">            break;</w:t>
        <w:br/>
        <w:t xml:space="preserve">        }</w:t>
        <w:br/>
        <w:br/>
        <w:t xml:space="preserve">        document.getElementById("resultado").innerText = "Resultado: " + resultado;</w:t>
        <w:br/>
        <w:t xml:space="preserve">        expressao = resultado.toString();</w:t>
        <w:br/>
        <w:t xml:space="preserve">        document.getElementById("tela").value = expressao;</w:t>
        <w:br/>
        <w:br/>
        <w:t xml:space="preserve">      } catch (e) {</w:t>
        <w:br/>
        <w:t xml:space="preserve">        document.getElementById("resultado").innerText = "Erro de cálculo";</w:t>
        <w:br/>
        <w:t xml:space="preserve">      }</w:t>
        <w:br/>
        <w:t xml:space="preserve">    }</w:t>
        <w:br/>
        <w:t xml:space="preserve">  &lt;/script&gt;</w:t>
        <w:br/>
        <w:br/>
        <w:t>&lt;/body&gt;</w:t>
        <w:br/>
        <w:t>&lt;/html&gt;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